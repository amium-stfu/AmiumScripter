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7B4EB" w14:textId="77777777" w:rsidR="00011D77" w:rsidRDefault="00000000">
      <w:pPr>
        <w:pStyle w:val="Titel"/>
      </w:pPr>
      <w:r>
        <w:t>AThread – Managed Thread Lifecycle Utility</w:t>
      </w:r>
    </w:p>
    <w:p w14:paraId="43646A0C" w14:textId="77777777" w:rsidR="00011D77" w:rsidRDefault="00000000">
      <w:r>
        <w:t>AThread provides a safe, registered, and controllable wrapper for background thread execution in .NET/C#. It integrates automatic registration with a central ThreadsManager, cooperative cancellation, and logging. This ensures that all threads can be monitored, stopped, and cleaned up—especially useful in modular, reloadable apps.</w:t>
      </w:r>
    </w:p>
    <w:p w14:paraId="7E451D8E" w14:textId="77777777" w:rsidR="00011D77" w:rsidRDefault="00000000">
      <w:pPr>
        <w:pStyle w:val="berschrift1"/>
      </w:pPr>
      <w:r>
        <w:t>Key Features</w:t>
      </w:r>
    </w:p>
    <w:p w14:paraId="3C8BD090" w14:textId="77777777" w:rsidR="00011D77" w:rsidRDefault="00000000">
      <w:r>
        <w:t>- Named thread instances for traceability</w:t>
      </w:r>
      <w:r>
        <w:br/>
        <w:t>- Registration and deregistration with ThreadsManager</w:t>
      </w:r>
      <w:r>
        <w:br/>
        <w:t>- Cooperative cancellation via CancellationTokenSource</w:t>
      </w:r>
      <w:r>
        <w:br/>
        <w:t>- Clean start/stop methods and status queries</w:t>
      </w:r>
      <w:r>
        <w:br/>
        <w:t>- Exception handling and logging for thread lifecycle events</w:t>
      </w:r>
    </w:p>
    <w:p w14:paraId="5ACD0771" w14:textId="77777777" w:rsidR="00011D77" w:rsidRDefault="00000000">
      <w:pPr>
        <w:pStyle w:val="berschrift1"/>
      </w:pPr>
      <w:r>
        <w:t>AThread Code Example</w:t>
      </w:r>
    </w:p>
    <w:p w14:paraId="06A35FCF" w14:textId="77777777" w:rsidR="00011D77" w:rsidRDefault="00000000">
      <w:r>
        <w:t>Here is the class implementation:</w:t>
      </w:r>
    </w:p>
    <w:p w14:paraId="449F2EF0" w14:textId="77777777" w:rsidR="00011D77" w:rsidRDefault="00000000">
      <w:r>
        <w:t>public class AThread</w:t>
      </w:r>
      <w:r>
        <w:br/>
        <w:t>{</w:t>
      </w:r>
      <w:r>
        <w:br/>
        <w:t xml:space="preserve">    public string InstanceName { get; init; }</w:t>
      </w:r>
      <w:r>
        <w:br/>
        <w:t xml:space="preserve">    private Thread _thread;</w:t>
      </w:r>
      <w:r>
        <w:br/>
        <w:t xml:space="preserve">    private CancellationTokenSource _cts = new();</w:t>
      </w:r>
      <w:r>
        <w:br/>
        <w:t xml:space="preserve">    public bool IsRunning =&gt; _thread.IsAlive &amp;&amp; !_cts.IsCancellationRequested;</w:t>
      </w:r>
      <w:r>
        <w:br/>
      </w:r>
      <w:r>
        <w:br/>
        <w:t xml:space="preserve">    public AThread(string instanceName, Action work, bool isBackground = true)</w:t>
      </w:r>
      <w:r>
        <w:br/>
        <w:t xml:space="preserve">    {</w:t>
      </w:r>
      <w:r>
        <w:br/>
        <w:t xml:space="preserve">        InstanceName = instanceName;</w:t>
      </w:r>
      <w:r>
        <w:br/>
      </w:r>
      <w:r>
        <w:br/>
        <w:t xml:space="preserve">        _thread = new Thread(() =&gt;</w:t>
      </w:r>
      <w:r>
        <w:br/>
        <w:t xml:space="preserve">        {</w:t>
      </w:r>
      <w:r>
        <w:br/>
        <w:t xml:space="preserve">            try { work(); }</w:t>
      </w:r>
      <w:r>
        <w:br/>
        <w:t xml:space="preserve">            catch (OperationCanceledException)</w:t>
      </w:r>
      <w:r>
        <w:br/>
        <w:t xml:space="preserve">            {</w:t>
      </w:r>
      <w:r>
        <w:br/>
        <w:t xml:space="preserve">                Logger.Log($"[AThread] {InstanceName} cancelled.");</w:t>
      </w:r>
      <w:r>
        <w:br/>
        <w:t xml:space="preserve">            }</w:t>
      </w:r>
      <w:r>
        <w:br/>
        <w:t xml:space="preserve">            catch (Exception ex)</w:t>
      </w:r>
      <w:r>
        <w:br/>
        <w:t xml:space="preserve">            {</w:t>
      </w:r>
      <w:r>
        <w:br/>
        <w:t xml:space="preserve">                Logger.Log($"[AThread] {InstanceName} error: {ex.Message}");</w:t>
      </w:r>
      <w:r>
        <w:br/>
      </w:r>
      <w:r>
        <w:lastRenderedPageBreak/>
        <w:t xml:space="preserve">            }</w:t>
      </w:r>
      <w:r>
        <w:br/>
        <w:t xml:space="preserve">        });</w:t>
      </w:r>
      <w:r>
        <w:br/>
        <w:t xml:space="preserve">        _thread.IsBackground = isBackground;</w:t>
      </w:r>
      <w:r>
        <w:br/>
      </w:r>
      <w:r>
        <w:br/>
        <w:t xml:space="preserve">        ThreadsManager.Register(this);</w:t>
      </w:r>
      <w:r>
        <w:br/>
        <w:t xml:space="preserve">        Logger.Log($"[AThread] Registered: {InstanceName}");</w:t>
      </w:r>
      <w:r>
        <w:br/>
        <w:t xml:space="preserve">    }</w:t>
      </w:r>
      <w:r>
        <w:br/>
      </w:r>
      <w:r>
        <w:br/>
        <w:t xml:space="preserve">    public void Start()</w:t>
      </w:r>
      <w:r>
        <w:br/>
        <w:t xml:space="preserve">    {</w:t>
      </w:r>
      <w:r>
        <w:br/>
        <w:t xml:space="preserve">        if (_thread.ThreadState == ThreadState.Unstarted)</w:t>
      </w:r>
      <w:r>
        <w:br/>
        <w:t xml:space="preserve">        {</w:t>
      </w:r>
      <w:r>
        <w:br/>
        <w:t xml:space="preserve">            _thread.Start();</w:t>
      </w:r>
      <w:r>
        <w:br/>
        <w:t xml:space="preserve">            Logger.Log($"[AThread] Started: {InstanceName}");</w:t>
      </w:r>
      <w:r>
        <w:br/>
        <w:t xml:space="preserve">        }</w:t>
      </w:r>
      <w:r>
        <w:br/>
        <w:t xml:space="preserve">    }</w:t>
      </w:r>
      <w:r>
        <w:br/>
      </w:r>
      <w:r>
        <w:br/>
        <w:t xml:space="preserve">    public void Stop()</w:t>
      </w:r>
      <w:r>
        <w:br/>
        <w:t xml:space="preserve">    {</w:t>
      </w:r>
      <w:r>
        <w:br/>
        <w:t xml:space="preserve">        if (_thread == null || !_thread.IsAlive)</w:t>
      </w:r>
      <w:r>
        <w:br/>
        <w:t xml:space="preserve">            return;</w:t>
      </w:r>
      <w:r>
        <w:br/>
      </w:r>
      <w:r>
        <w:br/>
        <w:t xml:space="preserve">        Logger.Log($"[AThread] Stop requested: {InstanceName}");</w:t>
      </w:r>
      <w:r>
        <w:br/>
      </w:r>
      <w:r>
        <w:br/>
        <w:t xml:space="preserve">        _cts.Cancel();</w:t>
      </w:r>
      <w:r>
        <w:br/>
        <w:t xml:space="preserve">        if (!_thread.Join(2000))</w:t>
      </w:r>
      <w:r>
        <w:br/>
        <w:t xml:space="preserve">        {</w:t>
      </w:r>
      <w:r>
        <w:br/>
        <w:t xml:space="preserve">            Logger.Log($"[AThread] Still running after Cancel: {InstanceName} — trying Interrupt...");</w:t>
      </w:r>
      <w:r>
        <w:br/>
        <w:t xml:space="preserve">            _thread.Interrupt();</w:t>
      </w:r>
      <w:r>
        <w:br/>
      </w:r>
      <w:r>
        <w:br/>
        <w:t xml:space="preserve">            if (!_thread.Join(1000))</w:t>
      </w:r>
      <w:r>
        <w:br/>
        <w:t xml:space="preserve">            {</w:t>
      </w:r>
      <w:r>
        <w:br/>
        <w:t xml:space="preserve">                Logger.Log($"❌ [AThread] Cannot stop thread {InstanceName} cleanly.");</w:t>
      </w:r>
      <w:r>
        <w:br/>
        <w:t xml:space="preserve">                throw new InvalidOperationException($"Thread {InstanceName} refused to stop.");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Logger.Log($"✅ [AThread] Cleanly stopped: {InstanceName}");</w:t>
      </w:r>
      <w:r>
        <w:br/>
        <w:t xml:space="preserve">        ThreadsManager.Deregister(this);</w:t>
      </w:r>
      <w:r>
        <w:br/>
        <w:t xml:space="preserve">    }</w:t>
      </w:r>
      <w:r>
        <w:br/>
        <w:t>}</w:t>
      </w:r>
      <w:r>
        <w:br/>
      </w:r>
    </w:p>
    <w:p w14:paraId="29D88382" w14:textId="77777777" w:rsidR="00011D77" w:rsidRDefault="00000000">
      <w:pPr>
        <w:pStyle w:val="berschrift1"/>
      </w:pPr>
      <w:r>
        <w:lastRenderedPageBreak/>
        <w:t>How to Use</w:t>
      </w:r>
    </w:p>
    <w:p w14:paraId="7239CF4A" w14:textId="77777777" w:rsidR="00011D77" w:rsidRDefault="00000000">
      <w:r>
        <w:t>1. Create a new AThread with a name and a work method:</w:t>
      </w:r>
      <w:r>
        <w:br/>
        <w:t xml:space="preserve">   var myThread = new AThread("Worker1", () =&gt; { while(IsRunning) { ... } });</w:t>
      </w:r>
      <w:r>
        <w:br/>
        <w:t>2. Start the thread with myThread.Start();</w:t>
      </w:r>
      <w:r>
        <w:br/>
        <w:t>3. Stop it any time with myThread.Stop();</w:t>
      </w:r>
      <w:r>
        <w:br/>
        <w:t>All instances are automatically registered for management and can be safely terminated on app shutdown or project rebuild.</w:t>
      </w:r>
    </w:p>
    <w:p w14:paraId="2ED24B83" w14:textId="77777777" w:rsidR="00011D77" w:rsidRDefault="00000000">
      <w:pPr>
        <w:pStyle w:val="berschrift1"/>
      </w:pPr>
      <w:r>
        <w:t>Best Practices</w:t>
      </w:r>
    </w:p>
    <w:p w14:paraId="54A79D5B" w14:textId="77777777" w:rsidR="00011D77" w:rsidRDefault="00000000">
      <w:r>
        <w:t>- Always check IsRunning in long-running work loops to allow cooperative cancellation.</w:t>
      </w:r>
      <w:r>
        <w:br/>
        <w:t>- Use ThreadsManager to monitor and stop all threads if required.</w:t>
      </w:r>
      <w:r>
        <w:br/>
        <w:t>- Prefer AThread over direct Thread usage for resource safety and app lifecycle management.</w:t>
      </w:r>
    </w:p>
    <w:p w14:paraId="3D4C91D0" w14:textId="77777777" w:rsidR="00011D77" w:rsidRDefault="00000000">
      <w:pPr>
        <w:pStyle w:val="berschrift1"/>
      </w:pPr>
      <w:r>
        <w:t>Diagram: Thread Lifecycle</w:t>
      </w:r>
    </w:p>
    <w:p w14:paraId="3D82A5AA" w14:textId="77777777" w:rsidR="00011D77" w:rsidRDefault="00011D77"/>
    <w:p w14:paraId="581A4113" w14:textId="32FEA903" w:rsidR="00011D77" w:rsidRDefault="006534B8">
      <w:r>
        <w:rPr>
          <w:noProof/>
        </w:rPr>
        <w:t>TBA</w:t>
      </w:r>
    </w:p>
    <w:p w14:paraId="023F5956" w14:textId="77777777" w:rsidR="00011D77" w:rsidRDefault="00000000">
      <w:pPr>
        <w:pStyle w:val="berschrift1"/>
      </w:pPr>
      <w:r>
        <w:t>Summary</w:t>
      </w:r>
    </w:p>
    <w:p w14:paraId="5352ED24" w14:textId="77777777" w:rsidR="00011D77" w:rsidRDefault="00000000">
      <w:r>
        <w:t>AThread is designed to make multithreaded code safer and more maintainable in dynamic, modular apps.</w:t>
      </w:r>
    </w:p>
    <w:sectPr w:rsidR="00011D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5979334">
    <w:abstractNumId w:val="8"/>
  </w:num>
  <w:num w:numId="2" w16cid:durableId="1198928563">
    <w:abstractNumId w:val="6"/>
  </w:num>
  <w:num w:numId="3" w16cid:durableId="345597402">
    <w:abstractNumId w:val="5"/>
  </w:num>
  <w:num w:numId="4" w16cid:durableId="1066681861">
    <w:abstractNumId w:val="4"/>
  </w:num>
  <w:num w:numId="5" w16cid:durableId="218902057">
    <w:abstractNumId w:val="7"/>
  </w:num>
  <w:num w:numId="6" w16cid:durableId="981230936">
    <w:abstractNumId w:val="3"/>
  </w:num>
  <w:num w:numId="7" w16cid:durableId="1946230055">
    <w:abstractNumId w:val="2"/>
  </w:num>
  <w:num w:numId="8" w16cid:durableId="1602106311">
    <w:abstractNumId w:val="1"/>
  </w:num>
  <w:num w:numId="9" w16cid:durableId="1219903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D77"/>
    <w:rsid w:val="00034616"/>
    <w:rsid w:val="0006063C"/>
    <w:rsid w:val="0015074B"/>
    <w:rsid w:val="0029639D"/>
    <w:rsid w:val="00326F90"/>
    <w:rsid w:val="006534B8"/>
    <w:rsid w:val="00AA1D8D"/>
    <w:rsid w:val="00B47730"/>
    <w:rsid w:val="00CB0664"/>
    <w:rsid w:val="00E243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76166E"/>
  <w14:defaultImageDpi w14:val="300"/>
  <w15:docId w15:val="{BDC36041-3CC4-4B13-A3B3-3447AFBCE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448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Stefan Funk</cp:lastModifiedBy>
  <cp:revision>3</cp:revision>
  <dcterms:created xsi:type="dcterms:W3CDTF">2013-12-23T23:15:00Z</dcterms:created>
  <dcterms:modified xsi:type="dcterms:W3CDTF">2025-08-02T12:10:00Z</dcterms:modified>
  <cp:category/>
</cp:coreProperties>
</file>