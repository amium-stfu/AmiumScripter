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6EA2" w14:textId="77777777" w:rsidR="00CD1AB2" w:rsidRDefault="00000000">
      <w:pPr>
        <w:pStyle w:val="Titel"/>
      </w:pPr>
      <w:r>
        <w:t>ATask – Managed Task Lifecycle Utility</w:t>
      </w:r>
    </w:p>
    <w:p w14:paraId="31D20D1A" w14:textId="77777777" w:rsidR="00CD1AB2" w:rsidRDefault="00000000">
      <w:r>
        <w:t>ATask provides a managed, registered, and cancellable abstraction for background task execution in .NET/C#. It supports both fire-and-forget and result-returning asynchronous operations, with centralized registration for lifecycle management and safe cleanup.</w:t>
      </w:r>
    </w:p>
    <w:p w14:paraId="624D6686" w14:textId="77777777" w:rsidR="00CD1AB2" w:rsidRDefault="00000000">
      <w:pPr>
        <w:pStyle w:val="berschrift1"/>
      </w:pPr>
      <w:r>
        <w:t>1. Key Features</w:t>
      </w:r>
    </w:p>
    <w:p w14:paraId="4E6318D7" w14:textId="77777777" w:rsidR="00CD1AB2" w:rsidRDefault="00000000">
      <w:r>
        <w:t>- Named task instances for traceability</w:t>
      </w:r>
      <w:r>
        <w:br/>
        <w:t>- Registration/deregistration with TaskManager</w:t>
      </w:r>
      <w:r>
        <w:br/>
        <w:t>- Cooperative cancellation via CancellationToken</w:t>
      </w:r>
      <w:r>
        <w:br/>
        <w:t>- Both fire-and-forget and awaitable generic variants</w:t>
      </w:r>
      <w:r>
        <w:br/>
        <w:t>- Exception handling and logging</w:t>
      </w:r>
    </w:p>
    <w:p w14:paraId="4ABCDB1A" w14:textId="77777777" w:rsidR="00CD1AB2" w:rsidRDefault="00000000">
      <w:pPr>
        <w:pStyle w:val="berschrift1"/>
      </w:pPr>
      <w:r>
        <w:t>2. Variants</w:t>
      </w:r>
    </w:p>
    <w:p w14:paraId="4A2E5CF8" w14:textId="77777777" w:rsidR="00CD1AB2" w:rsidRDefault="00000000">
      <w:pPr>
        <w:pStyle w:val="berschrift2"/>
      </w:pPr>
      <w:r>
        <w:t>ATask – Fire-and-Forget</w:t>
      </w:r>
    </w:p>
    <w:p w14:paraId="6FB17ED7" w14:textId="77777777" w:rsidR="00CD1AB2" w:rsidRDefault="00000000">
      <w:r>
        <w:t>public class ATask</w:t>
      </w:r>
      <w:r>
        <w:br/>
        <w:t>{</w:t>
      </w:r>
      <w:r>
        <w:br/>
        <w:t xml:space="preserve">    public string InstanceName { get; }</w:t>
      </w:r>
      <w:r>
        <w:br/>
        <w:t xml:space="preserve">    private CancellationTokenSource _cts = new();</w:t>
      </w:r>
      <w:r>
        <w:br/>
        <w:t xml:space="preserve">    private Task _task;</w:t>
      </w:r>
      <w:r>
        <w:br/>
      </w:r>
      <w:r>
        <w:br/>
        <w:t xml:space="preserve">    public bool IsRunning =&gt; !_task.IsCompleted &amp;&amp; !_cts.IsCancellationRequested;</w:t>
      </w:r>
      <w:r>
        <w:br/>
      </w:r>
      <w:r>
        <w:br/>
        <w:t xml:space="preserve">    public ATask(string instanceName, Action&lt;CancellationToken&gt; work)</w:t>
      </w:r>
      <w:r>
        <w:br/>
        <w:t xml:space="preserve">    {</w:t>
      </w:r>
      <w:r>
        <w:br/>
        <w:t xml:space="preserve">        InstanceName = instanceName;</w:t>
      </w:r>
      <w:r>
        <w:br/>
        <w:t xml:space="preserve">        _task = new Task(() =&gt; work(_cts.Token), _cts.Token);</w:t>
      </w:r>
      <w:r>
        <w:br/>
        <w:t xml:space="preserve">        TaskManager.Register(this);</w:t>
      </w:r>
      <w:r>
        <w:br/>
        <w:t xml:space="preserve">    }</w:t>
      </w:r>
      <w:r>
        <w:br/>
      </w:r>
      <w:r>
        <w:br/>
        <w:t xml:space="preserve">    public void Start()</w:t>
      </w:r>
      <w:r>
        <w:br/>
        <w:t xml:space="preserve">    {</w:t>
      </w:r>
      <w:r>
        <w:br/>
        <w:t xml:space="preserve">        if (_task.Status == TaskStatus.Created)</w:t>
      </w:r>
      <w:r>
        <w:br/>
        <w:t xml:space="preserve">            _task.Start();</w:t>
      </w:r>
      <w:r>
        <w:br/>
        <w:t xml:space="preserve">    }</w:t>
      </w:r>
      <w:r>
        <w:br/>
      </w:r>
      <w:r>
        <w:br/>
        <w:t xml:space="preserve">    public void Stop()</w:t>
      </w:r>
      <w:r>
        <w:br/>
        <w:t xml:space="preserve">    {</w:t>
      </w:r>
      <w:r>
        <w:br/>
        <w:t xml:space="preserve">        _cts.Cancel();</w:t>
      </w:r>
      <w:r>
        <w:br/>
      </w:r>
      <w:r>
        <w:lastRenderedPageBreak/>
        <w:t xml:space="preserve">        TaskManager.Deregister(this);</w:t>
      </w:r>
      <w:r>
        <w:br/>
        <w:t xml:space="preserve">    }</w:t>
      </w:r>
      <w:r>
        <w:br/>
        <w:t>}</w:t>
      </w:r>
      <w:r>
        <w:br/>
      </w:r>
    </w:p>
    <w:p w14:paraId="075BFBC4" w14:textId="77777777" w:rsidR="00CD1AB2" w:rsidRDefault="00000000">
      <w:r>
        <w:t>Usage Example (Fire-and-Forget):</w:t>
      </w:r>
    </w:p>
    <w:p w14:paraId="6ED632D7" w14:textId="77777777" w:rsidR="00CD1AB2" w:rsidRDefault="00000000">
      <w:r>
        <w:t>var myTask = new ATask("Worker1", token =&gt; {</w:t>
      </w:r>
      <w:r>
        <w:br/>
        <w:t xml:space="preserve">    while (!token.IsCancellationRequested)</w:t>
      </w:r>
      <w:r>
        <w:br/>
        <w:t xml:space="preserve">    {</w:t>
      </w:r>
      <w:r>
        <w:br/>
        <w:t xml:space="preserve">        DoSomeWork();</w:t>
      </w:r>
      <w:r>
        <w:br/>
        <w:t xml:space="preserve">    }</w:t>
      </w:r>
      <w:r>
        <w:br/>
        <w:t>});</w:t>
      </w:r>
      <w:r>
        <w:br/>
        <w:t>myTask.Start();</w:t>
      </w:r>
      <w:r>
        <w:br/>
        <w:t>// ... later:</w:t>
      </w:r>
      <w:r>
        <w:br/>
        <w:t>myTask.Stop();</w:t>
      </w:r>
      <w:r>
        <w:br/>
      </w:r>
    </w:p>
    <w:p w14:paraId="2A695B7E" w14:textId="77777777" w:rsidR="00CD1AB2" w:rsidRDefault="00000000">
      <w:pPr>
        <w:pStyle w:val="berschrift2"/>
      </w:pPr>
      <w:r>
        <w:t>ATask&lt;TResult&gt; – Awaitable with Return Value</w:t>
      </w:r>
    </w:p>
    <w:p w14:paraId="26E7AE24" w14:textId="77777777" w:rsidR="00CD1AB2" w:rsidRDefault="00000000">
      <w:r>
        <w:t>public class ATask&lt;TResult&gt;</w:t>
      </w:r>
      <w:r>
        <w:br/>
        <w:t>{</w:t>
      </w:r>
      <w:r>
        <w:br/>
        <w:t xml:space="preserve">    public string InstanceName { get; }</w:t>
      </w:r>
      <w:r>
        <w:br/>
        <w:t xml:space="preserve">    private CancellationTokenSource _cts = new();</w:t>
      </w:r>
      <w:r>
        <w:br/>
        <w:t xml:space="preserve">    private Task&lt;TResult&gt; _task;</w:t>
      </w:r>
      <w:r>
        <w:br/>
      </w:r>
      <w:r>
        <w:br/>
        <w:t xml:space="preserve">    public bool IsRunning =&gt; !_task.IsCompleted &amp;&amp; !_cts.IsCancellationRequested;</w:t>
      </w:r>
      <w:r>
        <w:br/>
      </w:r>
      <w:r>
        <w:br/>
        <w:t xml:space="preserve">    public ATask(string instanceName, Func&lt;CancellationToken, TResult&gt; work)</w:t>
      </w:r>
      <w:r>
        <w:br/>
        <w:t xml:space="preserve">    {</w:t>
      </w:r>
      <w:r>
        <w:br/>
        <w:t xml:space="preserve">        InstanceName = instanceName;</w:t>
      </w:r>
      <w:r>
        <w:br/>
        <w:t xml:space="preserve">        _task = new Task&lt;TResult&gt;(() =&gt; work(_cts.Token), _cts.Token);</w:t>
      </w:r>
      <w:r>
        <w:br/>
        <w:t xml:space="preserve">        TaskManager.Register(this);</w:t>
      </w:r>
      <w:r>
        <w:br/>
        <w:t xml:space="preserve">    }</w:t>
      </w:r>
      <w:r>
        <w:br/>
      </w:r>
      <w:r>
        <w:br/>
        <w:t xml:space="preserve">    public void Start()</w:t>
      </w:r>
      <w:r>
        <w:br/>
        <w:t xml:space="preserve">    {</w:t>
      </w:r>
      <w:r>
        <w:br/>
        <w:t xml:space="preserve">        if (_task.Status == TaskStatus.Created)</w:t>
      </w:r>
      <w:r>
        <w:br/>
        <w:t xml:space="preserve">            _task.Start();</w:t>
      </w:r>
      <w:r>
        <w:br/>
        <w:t xml:space="preserve">    }</w:t>
      </w:r>
      <w:r>
        <w:br/>
      </w:r>
      <w:r>
        <w:br/>
        <w:t xml:space="preserve">    public async Task&lt;TResult&gt; WaitAsync()</w:t>
      </w:r>
      <w:r>
        <w:br/>
        <w:t xml:space="preserve">    {</w:t>
      </w:r>
      <w:r>
        <w:br/>
        <w:t xml:space="preserve">        return await _task;</w:t>
      </w:r>
      <w:r>
        <w:br/>
        <w:t xml:space="preserve">    }</w:t>
      </w:r>
      <w:r>
        <w:br/>
      </w:r>
      <w:r>
        <w:lastRenderedPageBreak/>
        <w:br/>
        <w:t xml:space="preserve">    public void Stop()</w:t>
      </w:r>
      <w:r>
        <w:br/>
        <w:t xml:space="preserve">    {</w:t>
      </w:r>
      <w:r>
        <w:br/>
        <w:t xml:space="preserve">        _cts.Cancel();</w:t>
      </w:r>
      <w:r>
        <w:br/>
        <w:t xml:space="preserve">        TaskManager.Deregister(this);</w:t>
      </w:r>
      <w:r>
        <w:br/>
        <w:t xml:space="preserve">    }</w:t>
      </w:r>
      <w:r>
        <w:br/>
        <w:t>}</w:t>
      </w:r>
      <w:r>
        <w:br/>
      </w:r>
    </w:p>
    <w:p w14:paraId="21106BDA" w14:textId="77777777" w:rsidR="00CD1AB2" w:rsidRDefault="00000000">
      <w:r>
        <w:t>Usage Example (Result/awaitable):</w:t>
      </w:r>
    </w:p>
    <w:p w14:paraId="0E065CB2" w14:textId="77777777" w:rsidR="00CD1AB2" w:rsidRDefault="00000000">
      <w:r>
        <w:t>var calcTask = new ATask&lt;int&gt;("Adder", token =&gt; {</w:t>
      </w:r>
      <w:r>
        <w:br/>
        <w:t xml:space="preserve">    int sum = 0;</w:t>
      </w:r>
      <w:r>
        <w:br/>
        <w:t xml:space="preserve">    for (int i = 0; i &lt; 100 &amp;&amp; !token.IsCancellationRequested; i++)</w:t>
      </w:r>
      <w:r>
        <w:br/>
        <w:t xml:space="preserve">        sum += i;</w:t>
      </w:r>
      <w:r>
        <w:br/>
        <w:t xml:space="preserve">    return sum;</w:t>
      </w:r>
      <w:r>
        <w:br/>
        <w:t>});</w:t>
      </w:r>
      <w:r>
        <w:br/>
        <w:t>calcTask.Start();</w:t>
      </w:r>
      <w:r>
        <w:br/>
        <w:t>int result = await calcTask.WaitAsync(); // returns 4950</w:t>
      </w:r>
      <w:r>
        <w:br/>
      </w:r>
    </w:p>
    <w:p w14:paraId="251ECB9E" w14:textId="77777777" w:rsidR="00CD1AB2" w:rsidRDefault="00000000">
      <w:pPr>
        <w:pStyle w:val="berschrift1"/>
      </w:pPr>
      <w:r>
        <w:t>3. Best Practices</w:t>
      </w:r>
    </w:p>
    <w:p w14:paraId="297633A8" w14:textId="77777777" w:rsidR="00CD1AB2" w:rsidRDefault="00000000">
      <w:r>
        <w:t>- Always use the provided CancellationToken to exit loops and support cooperative cancellation.</w:t>
      </w:r>
      <w:r>
        <w:br/>
        <w:t>- Register all tasks for lifecycle management and shutdown.</w:t>
      </w:r>
      <w:r>
        <w:br/>
        <w:t>- Prefer ATask and ATask&lt;TResult&gt; over direct Task usage for better safety and app management.</w:t>
      </w:r>
    </w:p>
    <w:p w14:paraId="36A883E8" w14:textId="77777777" w:rsidR="00CD1AB2" w:rsidRDefault="00000000">
      <w:pPr>
        <w:pStyle w:val="berschrift1"/>
      </w:pPr>
      <w:r>
        <w:t>4. Task Lifecycle Diagram</w:t>
      </w:r>
    </w:p>
    <w:p w14:paraId="79D926E1" w14:textId="77777777" w:rsidR="00CD1AB2" w:rsidRDefault="00CD1AB2"/>
    <w:p w14:paraId="1AB59082" w14:textId="5A06EF59" w:rsidR="00CD1AB2" w:rsidRDefault="00C83C0D">
      <w:r>
        <w:rPr>
          <w:noProof/>
        </w:rPr>
        <w:t>TBA</w:t>
      </w:r>
    </w:p>
    <w:p w14:paraId="42758DFD" w14:textId="77777777" w:rsidR="00CD1AB2" w:rsidRDefault="00000000">
      <w:pPr>
        <w:pStyle w:val="berschrift1"/>
      </w:pPr>
      <w:r>
        <w:t>5. Summary</w:t>
      </w:r>
    </w:p>
    <w:p w14:paraId="32D4F6AE" w14:textId="77777777" w:rsidR="00CD1AB2" w:rsidRDefault="00000000">
      <w:r>
        <w:t>ATask makes asynchronous and background code safer and more maintainable in dynamic, modular applications.</w:t>
      </w:r>
    </w:p>
    <w:sectPr w:rsidR="00CD1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546620">
    <w:abstractNumId w:val="8"/>
  </w:num>
  <w:num w:numId="2" w16cid:durableId="561795290">
    <w:abstractNumId w:val="6"/>
  </w:num>
  <w:num w:numId="3" w16cid:durableId="2141028243">
    <w:abstractNumId w:val="5"/>
  </w:num>
  <w:num w:numId="4" w16cid:durableId="319774803">
    <w:abstractNumId w:val="4"/>
  </w:num>
  <w:num w:numId="5" w16cid:durableId="1969778450">
    <w:abstractNumId w:val="7"/>
  </w:num>
  <w:num w:numId="6" w16cid:durableId="281111959">
    <w:abstractNumId w:val="3"/>
  </w:num>
  <w:num w:numId="7" w16cid:durableId="399713556">
    <w:abstractNumId w:val="2"/>
  </w:num>
  <w:num w:numId="8" w16cid:durableId="330765642">
    <w:abstractNumId w:val="1"/>
  </w:num>
  <w:num w:numId="9" w16cid:durableId="10623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6276"/>
    <w:rsid w:val="00AA1D8D"/>
    <w:rsid w:val="00B47730"/>
    <w:rsid w:val="00C83C0D"/>
    <w:rsid w:val="00CB0664"/>
    <w:rsid w:val="00CD1A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715FE0"/>
  <w14:defaultImageDpi w14:val="300"/>
  <w15:docId w15:val="{CFF8DC75-B84A-4D86-BFB5-DFA194D7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Funk</cp:lastModifiedBy>
  <cp:revision>2</cp:revision>
  <dcterms:created xsi:type="dcterms:W3CDTF">2013-12-23T23:15:00Z</dcterms:created>
  <dcterms:modified xsi:type="dcterms:W3CDTF">2025-08-02T12:14:00Z</dcterms:modified>
  <cp:category/>
</cp:coreProperties>
</file>